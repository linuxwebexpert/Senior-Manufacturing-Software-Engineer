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C90" w:rsidRDefault="00557C74" w:rsidP="00557C74">
      <w:pPr>
        <w:pStyle w:val="Heading1"/>
      </w:pPr>
      <w:r>
        <w:rPr>
          <w:rFonts w:asciiTheme="majorHAnsi" w:hAnsiTheme="majorHAnsi"/>
          <w:color w:val="2E74B5" w:themeColor="accent1" w:themeShade="BF"/>
          <w:sz w:val="32"/>
          <w:szCs w:val="32"/>
        </w:rPr>
        <w:t xml:space="preserve">Sr. </w:t>
      </w:r>
      <w:r w:rsidR="0074324E">
        <w:rPr>
          <w:rFonts w:asciiTheme="majorHAnsi" w:hAnsiTheme="majorHAnsi"/>
          <w:color w:val="2E74B5" w:themeColor="accent1" w:themeShade="BF"/>
          <w:sz w:val="32"/>
          <w:szCs w:val="32"/>
        </w:rPr>
        <w:t xml:space="preserve">Manufacturing </w:t>
      </w:r>
      <w:r w:rsidR="008F4BCF">
        <w:rPr>
          <w:rFonts w:asciiTheme="majorHAnsi" w:hAnsiTheme="majorHAnsi"/>
          <w:color w:val="2E74B5" w:themeColor="accent1" w:themeShade="BF"/>
          <w:sz w:val="32"/>
          <w:szCs w:val="32"/>
        </w:rPr>
        <w:t xml:space="preserve">Software </w:t>
      </w:r>
      <w:r>
        <w:rPr>
          <w:rFonts w:asciiTheme="majorHAnsi" w:hAnsiTheme="majorHAnsi"/>
          <w:color w:val="2E74B5" w:themeColor="accent1" w:themeShade="BF"/>
          <w:sz w:val="32"/>
          <w:szCs w:val="32"/>
        </w:rPr>
        <w:t>Engineer</w:t>
      </w:r>
    </w:p>
    <w:p w:rsidR="004B7921" w:rsidRDefault="004B7921" w:rsidP="004B7921">
      <w:pPr>
        <w:shd w:val="clear" w:color="auto" w:fill="FFFFFF"/>
        <w:spacing w:after="240"/>
        <w:rPr>
          <w:b/>
          <w:bCs/>
          <w:color w:val="222222"/>
          <w:sz w:val="22"/>
          <w:szCs w:val="22"/>
          <w:u w:val="single"/>
        </w:rPr>
      </w:pPr>
    </w:p>
    <w:p w:rsidR="004B7921" w:rsidRDefault="004B7921" w:rsidP="004B7921">
      <w:pPr>
        <w:shd w:val="clear" w:color="auto" w:fill="FFFFFF"/>
        <w:spacing w:after="240"/>
        <w:rPr>
          <w:rFonts w:ascii="Arial" w:hAnsi="Arial" w:cs="Arial"/>
          <w:color w:val="222222"/>
        </w:rPr>
      </w:pPr>
      <w:r>
        <w:rPr>
          <w:b/>
          <w:bCs/>
          <w:color w:val="222222"/>
          <w:sz w:val="22"/>
          <w:szCs w:val="22"/>
          <w:u w:val="single"/>
        </w:rPr>
        <w:t>Help reduce global warming!</w:t>
      </w:r>
    </w:p>
    <w:p w:rsidR="00575667" w:rsidRDefault="00B24F43">
      <w:pPr>
        <w:spacing w:after="240"/>
      </w:pPr>
      <w:proofErr w:type="spellStart"/>
      <w:r>
        <w:t>NevadaNano</w:t>
      </w:r>
      <w:proofErr w:type="spellEnd"/>
      <w:r>
        <w:t xml:space="preserve"> is seeking</w:t>
      </w:r>
      <w:r w:rsidR="008D23CF">
        <w:t xml:space="preserve"> a Senior </w:t>
      </w:r>
      <w:r w:rsidR="008F4BCF">
        <w:t xml:space="preserve">Manufacturing Software </w:t>
      </w:r>
      <w:r w:rsidR="00B61B89">
        <w:t xml:space="preserve">Engineer with </w:t>
      </w:r>
      <w:r w:rsidR="00FC7131">
        <w:t xml:space="preserve">deep </w:t>
      </w:r>
      <w:r w:rsidR="008D23CF">
        <w:t xml:space="preserve">experience with Linux and Object-Oriented Programming Systems. </w:t>
      </w:r>
      <w:r w:rsidR="001F2B79">
        <w:t xml:space="preserve">The candidate must have strong knowledge with </w:t>
      </w:r>
      <w:r w:rsidR="008D23CF">
        <w:t>both front-end and back-end programming languages, i</w:t>
      </w:r>
      <w:r w:rsidR="00384DC2">
        <w:t xml:space="preserve">ncluding PHP, MySQL, and </w:t>
      </w:r>
      <w:proofErr w:type="spellStart"/>
      <w:r w:rsidR="00384DC2">
        <w:t>NodeJS</w:t>
      </w:r>
      <w:proofErr w:type="spellEnd"/>
      <w:r w:rsidR="00384DC2">
        <w:t xml:space="preserve">. </w:t>
      </w:r>
      <w:r w:rsidR="008D23CF">
        <w:t xml:space="preserve">The ideal candidate should have a good understanding of Big Data applications, </w:t>
      </w:r>
      <w:r w:rsidR="002545B8">
        <w:t xml:space="preserve">OLAP </w:t>
      </w:r>
      <w:r w:rsidR="008D23CF">
        <w:t>and distributed transactions working with AWS and in-house data centers.</w:t>
      </w:r>
      <w:r>
        <w:t xml:space="preserve"> </w:t>
      </w:r>
    </w:p>
    <w:p w:rsidR="004B7921" w:rsidRPr="004B7921" w:rsidRDefault="004B7921" w:rsidP="004B7921">
      <w:pPr>
        <w:shd w:val="clear" w:color="auto" w:fill="FFFFFF"/>
        <w:rPr>
          <w:rFonts w:ascii="Arial" w:hAnsi="Arial" w:cs="Arial"/>
          <w:color w:val="222222"/>
          <w:sz w:val="28"/>
        </w:rPr>
      </w:pPr>
      <w:proofErr w:type="spellStart"/>
      <w:r w:rsidRPr="004B7921">
        <w:rPr>
          <w:color w:val="222222"/>
          <w:szCs w:val="22"/>
        </w:rPr>
        <w:t>NevadaNano</w:t>
      </w:r>
      <w:proofErr w:type="spellEnd"/>
      <w:r w:rsidRPr="004B7921">
        <w:rPr>
          <w:color w:val="222222"/>
          <w:szCs w:val="22"/>
        </w:rPr>
        <w:t xml:space="preserve"> is the emerging market leader in a $44B market that identifies and tracks hazardous chemicals in air using the internet.  Our mission is to protect people, property, and the planet by becoming the premier resource for consumer, enterprise and global data on industrial emissions and air quality, both indoor and outdoor.  </w:t>
      </w:r>
      <w:r w:rsidRPr="004B7921">
        <w:rPr>
          <w:rFonts w:ascii="Arial" w:hAnsi="Arial" w:cs="Arial"/>
          <w:color w:val="222222"/>
          <w:sz w:val="28"/>
        </w:rPr>
        <w:t> </w:t>
      </w:r>
      <w:r w:rsidRPr="004B7921">
        <w:rPr>
          <w:color w:val="222222"/>
          <w:szCs w:val="22"/>
        </w:rPr>
        <w:t>As a key member of our start-up team and stock option participation in our growth, you will help us provide actionable data for industries, cities, homes, automobiles, and workplaces to reduce global warming and improve the health of people around the globe.  Your contributions will be vital to our success and to the health of the planet. </w:t>
      </w:r>
    </w:p>
    <w:p w:rsidR="00D27CF3" w:rsidRDefault="00680839">
      <w:pPr>
        <w:spacing w:before="240" w:after="240"/>
      </w:pPr>
      <w:bookmarkStart w:id="0" w:name="_GoBack"/>
      <w:bookmarkEnd w:id="0"/>
      <w:r>
        <w:t>R</w:t>
      </w:r>
      <w:r w:rsidR="00B24F43">
        <w:t>esponsibilities:</w:t>
      </w:r>
    </w:p>
    <w:p w:rsidR="00B24F43" w:rsidRDefault="002D09FC" w:rsidP="003F0C53">
      <w:pPr>
        <w:numPr>
          <w:ilvl w:val="0"/>
          <w:numId w:val="4"/>
        </w:numPr>
        <w:ind w:hanging="245"/>
        <w:rPr>
          <w:color w:val="333333"/>
        </w:rPr>
      </w:pPr>
      <w:r>
        <w:rPr>
          <w:color w:val="333333"/>
        </w:rPr>
        <w:t xml:space="preserve">Manage, sustain and mature our worldwide data acquisition system , </w:t>
      </w:r>
      <w:r w:rsidR="00B24F43">
        <w:rPr>
          <w:color w:val="333333"/>
        </w:rPr>
        <w:t>database</w:t>
      </w:r>
      <w:r w:rsidR="003F0C53">
        <w:rPr>
          <w:color w:val="333333"/>
        </w:rPr>
        <w:t xml:space="preserve"> process </w:t>
      </w:r>
      <w:r>
        <w:rPr>
          <w:color w:val="333333"/>
        </w:rPr>
        <w:t xml:space="preserve"> and </w:t>
      </w:r>
      <w:r w:rsidR="00ED3C52">
        <w:rPr>
          <w:color w:val="333333"/>
        </w:rPr>
        <w:t xml:space="preserve">supporting </w:t>
      </w:r>
      <w:r w:rsidR="00B24F43" w:rsidRPr="00B24F43">
        <w:rPr>
          <w:color w:val="333333"/>
        </w:rPr>
        <w:t xml:space="preserve">software framework </w:t>
      </w:r>
    </w:p>
    <w:p w:rsidR="00BF1640" w:rsidRPr="00B24F43" w:rsidRDefault="00BF1640" w:rsidP="00BF1640">
      <w:pPr>
        <w:numPr>
          <w:ilvl w:val="0"/>
          <w:numId w:val="4"/>
        </w:numPr>
        <w:ind w:hanging="245"/>
        <w:rPr>
          <w:color w:val="333333"/>
        </w:rPr>
      </w:pPr>
      <w:r>
        <w:rPr>
          <w:color w:val="333333"/>
        </w:rPr>
        <w:t>Administer our worldwide statistical process c</w:t>
      </w:r>
      <w:r w:rsidRPr="00B24F43">
        <w:rPr>
          <w:color w:val="333333"/>
        </w:rPr>
        <w:t xml:space="preserve">ontrol </w:t>
      </w:r>
      <w:r>
        <w:rPr>
          <w:color w:val="333333"/>
        </w:rPr>
        <w:t>d</w:t>
      </w:r>
      <w:r w:rsidRPr="00B24F43">
        <w:rPr>
          <w:color w:val="333333"/>
        </w:rPr>
        <w:t xml:space="preserve">ashboard </w:t>
      </w:r>
    </w:p>
    <w:p w:rsidR="00BF1640" w:rsidRPr="00B24F43" w:rsidRDefault="00BF1640" w:rsidP="00BF1640">
      <w:pPr>
        <w:numPr>
          <w:ilvl w:val="0"/>
          <w:numId w:val="4"/>
        </w:numPr>
        <w:ind w:hanging="245"/>
        <w:rPr>
          <w:color w:val="333333"/>
        </w:rPr>
      </w:pPr>
      <w:r>
        <w:rPr>
          <w:color w:val="333333"/>
        </w:rPr>
        <w:t xml:space="preserve">Responsible for </w:t>
      </w:r>
      <w:r w:rsidRPr="00B24F43">
        <w:rPr>
          <w:color w:val="333333"/>
        </w:rPr>
        <w:t xml:space="preserve">day-to-day manufacturing </w:t>
      </w:r>
      <w:r>
        <w:rPr>
          <w:color w:val="333333"/>
        </w:rPr>
        <w:t xml:space="preserve">software </w:t>
      </w:r>
      <w:r w:rsidRPr="00B24F43">
        <w:rPr>
          <w:color w:val="333333"/>
        </w:rPr>
        <w:t xml:space="preserve">operational issues </w:t>
      </w:r>
      <w:r>
        <w:rPr>
          <w:color w:val="333333"/>
        </w:rPr>
        <w:t>on a global level</w:t>
      </w:r>
    </w:p>
    <w:p w:rsidR="00B24F43" w:rsidRPr="00B24F43" w:rsidRDefault="002D09FC" w:rsidP="003F0C53">
      <w:pPr>
        <w:numPr>
          <w:ilvl w:val="0"/>
          <w:numId w:val="4"/>
        </w:numPr>
        <w:ind w:hanging="245"/>
        <w:rPr>
          <w:color w:val="333333"/>
        </w:rPr>
      </w:pPr>
      <w:r>
        <w:rPr>
          <w:color w:val="333333"/>
        </w:rPr>
        <w:t xml:space="preserve">Deliver effective and measurable </w:t>
      </w:r>
      <w:r w:rsidR="00B24F43" w:rsidRPr="00B24F43">
        <w:rPr>
          <w:color w:val="333333"/>
        </w:rPr>
        <w:t>continuous improvement program</w:t>
      </w:r>
      <w:r>
        <w:rPr>
          <w:color w:val="333333"/>
        </w:rPr>
        <w:t>s</w:t>
      </w:r>
      <w:r w:rsidR="00B24F43" w:rsidRPr="00B24F43">
        <w:rPr>
          <w:color w:val="333333"/>
        </w:rPr>
        <w:t xml:space="preserve"> for </w:t>
      </w:r>
      <w:r w:rsidR="00613297" w:rsidRPr="00B24F43">
        <w:rPr>
          <w:color w:val="333333"/>
        </w:rPr>
        <w:t>our manufacturing</w:t>
      </w:r>
      <w:r w:rsidR="00B24F43" w:rsidRPr="00B24F43">
        <w:rPr>
          <w:color w:val="333333"/>
        </w:rPr>
        <w:t xml:space="preserve"> </w:t>
      </w:r>
      <w:r w:rsidR="00613297" w:rsidRPr="00B24F43">
        <w:rPr>
          <w:color w:val="333333"/>
        </w:rPr>
        <w:t>systems,</w:t>
      </w:r>
      <w:r w:rsidR="002545B8">
        <w:rPr>
          <w:color w:val="333333"/>
        </w:rPr>
        <w:t xml:space="preserve"> GUI</w:t>
      </w:r>
      <w:r w:rsidR="001F2B79">
        <w:rPr>
          <w:color w:val="333333"/>
        </w:rPr>
        <w:t xml:space="preserve"> optimizations</w:t>
      </w:r>
      <w:r w:rsidR="002545B8">
        <w:rPr>
          <w:color w:val="333333"/>
        </w:rPr>
        <w:t xml:space="preserve">, software, </w:t>
      </w:r>
      <w:r w:rsidR="00613297">
        <w:rPr>
          <w:color w:val="333333"/>
        </w:rPr>
        <w:t>data</w:t>
      </w:r>
      <w:r w:rsidR="00B24F43" w:rsidRPr="00B24F43">
        <w:rPr>
          <w:color w:val="333333"/>
        </w:rPr>
        <w:t xml:space="preserve"> collection processes</w:t>
      </w:r>
      <w:r w:rsidR="00BF1640">
        <w:rPr>
          <w:color w:val="333333"/>
        </w:rPr>
        <w:t xml:space="preserve"> and security protocols.</w:t>
      </w:r>
    </w:p>
    <w:p w:rsidR="00B24F43" w:rsidRPr="00B24F43" w:rsidRDefault="004005FB" w:rsidP="003F0C53">
      <w:pPr>
        <w:numPr>
          <w:ilvl w:val="0"/>
          <w:numId w:val="4"/>
        </w:numPr>
        <w:ind w:hanging="245"/>
        <w:rPr>
          <w:color w:val="333333"/>
        </w:rPr>
      </w:pPr>
      <w:r>
        <w:rPr>
          <w:color w:val="333333"/>
        </w:rPr>
        <w:t>Establish and sustain a close partnership</w:t>
      </w:r>
      <w:r w:rsidR="00B24F43" w:rsidRPr="00B24F43">
        <w:rPr>
          <w:color w:val="333333"/>
        </w:rPr>
        <w:t xml:space="preserve"> with the Engineering Software Team</w:t>
      </w:r>
    </w:p>
    <w:p w:rsidR="00B24F43" w:rsidRDefault="001F2B79" w:rsidP="003F0C53">
      <w:pPr>
        <w:numPr>
          <w:ilvl w:val="0"/>
          <w:numId w:val="4"/>
        </w:numPr>
        <w:ind w:hanging="245"/>
        <w:rPr>
          <w:color w:val="333333"/>
        </w:rPr>
      </w:pPr>
      <w:r>
        <w:rPr>
          <w:color w:val="333333"/>
        </w:rPr>
        <w:t>This position r</w:t>
      </w:r>
      <w:r w:rsidR="00ED3C52">
        <w:rPr>
          <w:color w:val="333333"/>
        </w:rPr>
        <w:t>equires a high corporate profile participating</w:t>
      </w:r>
      <w:r w:rsidR="00B24F43" w:rsidRPr="00B24F43">
        <w:rPr>
          <w:color w:val="333333"/>
        </w:rPr>
        <w:t xml:space="preserve"> in </w:t>
      </w:r>
      <w:r w:rsidR="00ED3C52">
        <w:rPr>
          <w:color w:val="333333"/>
        </w:rPr>
        <w:t xml:space="preserve">new product introduction process, stage gate development </w:t>
      </w:r>
      <w:r w:rsidR="00B24F43" w:rsidRPr="00B24F43">
        <w:rPr>
          <w:color w:val="333333"/>
        </w:rPr>
        <w:t>a</w:t>
      </w:r>
      <w:r w:rsidR="00ED3C52">
        <w:rPr>
          <w:color w:val="333333"/>
        </w:rPr>
        <w:t>nd change control b</w:t>
      </w:r>
      <w:r w:rsidR="002D09FC">
        <w:rPr>
          <w:color w:val="333333"/>
        </w:rPr>
        <w:t>oard (“CCB”).</w:t>
      </w:r>
    </w:p>
    <w:p w:rsidR="00B24F43" w:rsidRPr="00B24F43" w:rsidRDefault="00B24F43" w:rsidP="003F0C53">
      <w:pPr>
        <w:numPr>
          <w:ilvl w:val="0"/>
          <w:numId w:val="4"/>
        </w:numPr>
        <w:ind w:hanging="245"/>
        <w:rPr>
          <w:color w:val="333333"/>
        </w:rPr>
      </w:pPr>
      <w:r>
        <w:rPr>
          <w:color w:val="333333"/>
        </w:rPr>
        <w:t>Comp</w:t>
      </w:r>
      <w:r w:rsidR="00622FBA">
        <w:rPr>
          <w:color w:val="333333"/>
        </w:rPr>
        <w:t xml:space="preserve">lement our culture of teamwork and open communication </w:t>
      </w:r>
      <w:r>
        <w:rPr>
          <w:color w:val="333333"/>
        </w:rPr>
        <w:t xml:space="preserve"> </w:t>
      </w:r>
    </w:p>
    <w:p w:rsidR="00D27CF3" w:rsidRDefault="00862F98">
      <w:pPr>
        <w:spacing w:before="240" w:after="240"/>
      </w:pPr>
      <w:r>
        <w:t>Qualifications Required</w:t>
      </w:r>
      <w:r w:rsidR="008D23CF">
        <w:t>:</w:t>
      </w:r>
    </w:p>
    <w:p w:rsidR="00D27CF3" w:rsidRDefault="008D23CF" w:rsidP="003F0C53">
      <w:pPr>
        <w:numPr>
          <w:ilvl w:val="0"/>
          <w:numId w:val="1"/>
        </w:numPr>
        <w:spacing w:before="240"/>
        <w:ind w:hanging="245"/>
      </w:pPr>
      <w:r>
        <w:t>Strong knowledge and understanding of OOPS</w:t>
      </w:r>
    </w:p>
    <w:p w:rsidR="00D27CF3" w:rsidRDefault="008D23CF" w:rsidP="003F0C53">
      <w:pPr>
        <w:numPr>
          <w:ilvl w:val="0"/>
          <w:numId w:val="1"/>
        </w:numPr>
        <w:ind w:hanging="245"/>
      </w:pPr>
      <w:r>
        <w:t xml:space="preserve">Team experience working with Agile workflows </w:t>
      </w:r>
    </w:p>
    <w:p w:rsidR="00D27CF3" w:rsidRDefault="008D23CF">
      <w:pPr>
        <w:numPr>
          <w:ilvl w:val="0"/>
          <w:numId w:val="1"/>
        </w:numPr>
        <w:ind w:hanging="239"/>
      </w:pPr>
      <w:r>
        <w:t>GitHub experience using branches, issues, and tagged releases</w:t>
      </w:r>
    </w:p>
    <w:p w:rsidR="00D27CF3" w:rsidRDefault="008D23CF">
      <w:pPr>
        <w:numPr>
          <w:ilvl w:val="0"/>
          <w:numId w:val="1"/>
        </w:numPr>
        <w:ind w:hanging="239"/>
      </w:pPr>
      <w:r>
        <w:t>E</w:t>
      </w:r>
      <w:r w:rsidR="001F2B79">
        <w:t xml:space="preserve">xperience </w:t>
      </w:r>
      <w:r>
        <w:t>using MQTT</w:t>
      </w:r>
    </w:p>
    <w:p w:rsidR="001F2B79" w:rsidRDefault="001F2B79">
      <w:pPr>
        <w:numPr>
          <w:ilvl w:val="0"/>
          <w:numId w:val="1"/>
        </w:numPr>
        <w:ind w:hanging="239"/>
      </w:pPr>
      <w:r>
        <w:t>Experience w/ OLAP databases</w:t>
      </w:r>
    </w:p>
    <w:p w:rsidR="00D27CF3" w:rsidRDefault="008D23CF">
      <w:pPr>
        <w:numPr>
          <w:ilvl w:val="0"/>
          <w:numId w:val="1"/>
        </w:numPr>
        <w:ind w:hanging="239"/>
      </w:pPr>
      <w:r>
        <w:t>Sharp MySQL skills with relational databases using foreign keys</w:t>
      </w:r>
    </w:p>
    <w:p w:rsidR="00D27CF3" w:rsidRDefault="008D23CF">
      <w:pPr>
        <w:numPr>
          <w:ilvl w:val="0"/>
          <w:numId w:val="1"/>
        </w:numPr>
        <w:ind w:hanging="239"/>
      </w:pPr>
      <w:r>
        <w:t xml:space="preserve">Advanced skills with </w:t>
      </w:r>
      <w:r w:rsidR="008D53F9">
        <w:t>C,</w:t>
      </w:r>
      <w:r w:rsidR="00E545DB">
        <w:t>C++</w:t>
      </w:r>
      <w:proofErr w:type="spellStart"/>
      <w:r>
        <w:t>NodeJS</w:t>
      </w:r>
      <w:proofErr w:type="spellEnd"/>
      <w:r>
        <w:t>, Express, and JavaScript</w:t>
      </w:r>
    </w:p>
    <w:p w:rsidR="00D27CF3" w:rsidRDefault="008D23CF">
      <w:pPr>
        <w:numPr>
          <w:ilvl w:val="0"/>
          <w:numId w:val="1"/>
        </w:numPr>
        <w:ind w:hanging="239"/>
      </w:pPr>
      <w:r>
        <w:t xml:space="preserve">PHP experience with </w:t>
      </w:r>
      <w:proofErr w:type="spellStart"/>
      <w:r>
        <w:t>Symfony</w:t>
      </w:r>
      <w:proofErr w:type="spellEnd"/>
      <w:r>
        <w:t xml:space="preserve"> or similar MVC frameworks</w:t>
      </w:r>
    </w:p>
    <w:p w:rsidR="00D27CF3" w:rsidRDefault="008D23CF">
      <w:pPr>
        <w:numPr>
          <w:ilvl w:val="0"/>
          <w:numId w:val="1"/>
        </w:numPr>
        <w:ind w:hanging="239"/>
      </w:pPr>
      <w:r>
        <w:t>Network and infrastructure troubleshooting skills using CLI tools</w:t>
      </w:r>
    </w:p>
    <w:p w:rsidR="00D27CF3" w:rsidRDefault="008D23CF">
      <w:pPr>
        <w:numPr>
          <w:ilvl w:val="0"/>
          <w:numId w:val="1"/>
        </w:numPr>
        <w:ind w:hanging="239"/>
      </w:pPr>
      <w:r>
        <w:t>Ability to resolve package dep</w:t>
      </w:r>
      <w:r w:rsidR="002E660D">
        <w:t>endencies using Composer</w:t>
      </w:r>
    </w:p>
    <w:p w:rsidR="00D27CF3" w:rsidRDefault="008D23CF">
      <w:pPr>
        <w:numPr>
          <w:ilvl w:val="0"/>
          <w:numId w:val="1"/>
        </w:numPr>
        <w:ind w:hanging="239"/>
      </w:pPr>
      <w:r>
        <w:lastRenderedPageBreak/>
        <w:t>Strong Bash scripting skills with standard Linux tools</w:t>
      </w:r>
    </w:p>
    <w:p w:rsidR="00B24F43" w:rsidRDefault="008D23CF" w:rsidP="00862F98">
      <w:pPr>
        <w:numPr>
          <w:ilvl w:val="0"/>
          <w:numId w:val="1"/>
        </w:numPr>
        <w:ind w:hanging="270"/>
      </w:pPr>
      <w:r>
        <w:t xml:space="preserve">Problem-solving skills using </w:t>
      </w:r>
      <w:proofErr w:type="spellStart"/>
      <w:r>
        <w:t>RegEx</w:t>
      </w:r>
      <w:proofErr w:type="spellEnd"/>
      <w:r>
        <w:t xml:space="preserve"> and </w:t>
      </w:r>
      <w:r w:rsidR="00300CFA">
        <w:t>demonstrable</w:t>
      </w:r>
      <w:r>
        <w:t xml:space="preserve"> knowledge</w:t>
      </w:r>
    </w:p>
    <w:p w:rsidR="00862F98" w:rsidRDefault="00066084" w:rsidP="00862F98">
      <w:pPr>
        <w:numPr>
          <w:ilvl w:val="0"/>
          <w:numId w:val="1"/>
        </w:numPr>
        <w:ind w:left="540" w:hanging="90"/>
      </w:pPr>
      <w:r>
        <w:t>BSCS (MSCS preferred</w:t>
      </w:r>
      <w:r w:rsidR="00862F98">
        <w:t xml:space="preserve">) </w:t>
      </w:r>
      <w:r w:rsidR="0017234F">
        <w:t>or equivalent</w:t>
      </w:r>
      <w:r>
        <w:t xml:space="preserve"> with 7+ </w:t>
      </w:r>
      <w:proofErr w:type="spellStart"/>
      <w:r>
        <w:t>years</w:t>
      </w:r>
      <w:proofErr w:type="spellEnd"/>
      <w:r>
        <w:t xml:space="preserve"> work experience</w:t>
      </w:r>
    </w:p>
    <w:p w:rsidR="004005FB" w:rsidRDefault="004005FB" w:rsidP="00862F98">
      <w:pPr>
        <w:numPr>
          <w:ilvl w:val="0"/>
          <w:numId w:val="1"/>
        </w:numPr>
        <w:ind w:left="540" w:hanging="90"/>
      </w:pPr>
      <w:r>
        <w:t xml:space="preserve">Must have a verifiable team-player track record </w:t>
      </w:r>
    </w:p>
    <w:p w:rsidR="00D27CF3" w:rsidRDefault="008D23CF">
      <w:pPr>
        <w:spacing w:before="240" w:after="240"/>
      </w:pPr>
      <w:r>
        <w:t>Bonus skills:</w:t>
      </w:r>
    </w:p>
    <w:p w:rsidR="00D27CF3" w:rsidRDefault="008D23CF" w:rsidP="002545B8">
      <w:pPr>
        <w:numPr>
          <w:ilvl w:val="0"/>
          <w:numId w:val="2"/>
        </w:numPr>
        <w:ind w:hanging="245"/>
      </w:pPr>
      <w:r>
        <w:t xml:space="preserve">Experience working with teams using </w:t>
      </w:r>
      <w:proofErr w:type="spellStart"/>
      <w:r>
        <w:t>Matlab</w:t>
      </w:r>
      <w:proofErr w:type="spellEnd"/>
    </w:p>
    <w:p w:rsidR="002545B8" w:rsidRDefault="001F2B79" w:rsidP="002545B8">
      <w:pPr>
        <w:numPr>
          <w:ilvl w:val="0"/>
          <w:numId w:val="2"/>
        </w:numPr>
        <w:ind w:hanging="245"/>
      </w:pPr>
      <w:r>
        <w:t>Architecture experience</w:t>
      </w:r>
      <w:r w:rsidR="002545B8">
        <w:t xml:space="preserve"> with OLAP (“On-Line Analytical processing”) </w:t>
      </w:r>
    </w:p>
    <w:p w:rsidR="00D27CF3" w:rsidRDefault="008D23CF">
      <w:pPr>
        <w:numPr>
          <w:ilvl w:val="0"/>
          <w:numId w:val="2"/>
        </w:numPr>
        <w:ind w:hanging="239"/>
      </w:pPr>
      <w:proofErr w:type="spellStart"/>
      <w:r>
        <w:t>Elasticsearch</w:t>
      </w:r>
      <w:proofErr w:type="spellEnd"/>
      <w:r>
        <w:t xml:space="preserve"> and </w:t>
      </w:r>
      <w:proofErr w:type="spellStart"/>
      <w:r>
        <w:t>Kibana</w:t>
      </w:r>
      <w:proofErr w:type="spellEnd"/>
      <w:r>
        <w:t xml:space="preserve"> KQL experience with APM</w:t>
      </w:r>
    </w:p>
    <w:p w:rsidR="006E7E1D" w:rsidRPr="006E7E1D" w:rsidRDefault="006E7E1D" w:rsidP="001A5894">
      <w:pPr>
        <w:numPr>
          <w:ilvl w:val="0"/>
          <w:numId w:val="2"/>
        </w:numPr>
        <w:ind w:hanging="245"/>
      </w:pPr>
      <w:r w:rsidRPr="006E7E1D">
        <w:rPr>
          <w:color w:val="1D1C1D"/>
          <w:shd w:val="clear" w:color="auto" w:fill="F8F8F8"/>
        </w:rPr>
        <w:t>Experience wi</w:t>
      </w:r>
      <w:r>
        <w:rPr>
          <w:color w:val="1D1C1D"/>
          <w:shd w:val="clear" w:color="auto" w:fill="F8F8F8"/>
        </w:rPr>
        <w:t>t</w:t>
      </w:r>
      <w:r w:rsidRPr="006E7E1D">
        <w:rPr>
          <w:color w:val="1D1C1D"/>
          <w:shd w:val="clear" w:color="auto" w:fill="F8F8F8"/>
        </w:rPr>
        <w:t>h Apache with OWASP CRS ModSecurity2</w:t>
      </w:r>
    </w:p>
    <w:p w:rsidR="00ED3C52" w:rsidRDefault="00ED3C52" w:rsidP="001A5894">
      <w:pPr>
        <w:numPr>
          <w:ilvl w:val="0"/>
          <w:numId w:val="2"/>
        </w:numPr>
        <w:ind w:hanging="245"/>
      </w:pPr>
      <w:r>
        <w:t xml:space="preserve">High Volume </w:t>
      </w:r>
      <w:r w:rsidR="00C252F0">
        <w:t xml:space="preserve">Manufacturing </w:t>
      </w:r>
      <w:r>
        <w:t xml:space="preserve">experience a </w:t>
      </w:r>
      <w:proofErr w:type="gramStart"/>
      <w:r>
        <w:t>plus !</w:t>
      </w:r>
      <w:proofErr w:type="gramEnd"/>
    </w:p>
    <w:sectPr w:rsidR="00ED3C52">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A498E8FA">
      <w:start w:val="1"/>
      <w:numFmt w:val="bullet"/>
      <w:lvlText w:val=""/>
      <w:lvlJc w:val="left"/>
      <w:pPr>
        <w:ind w:left="720" w:hanging="360"/>
      </w:pPr>
      <w:rPr>
        <w:rFonts w:ascii="Symbol" w:hAnsi="Symbol"/>
      </w:rPr>
    </w:lvl>
    <w:lvl w:ilvl="1" w:tplc="798A2CA2">
      <w:start w:val="1"/>
      <w:numFmt w:val="bullet"/>
      <w:lvlText w:val="o"/>
      <w:lvlJc w:val="left"/>
      <w:pPr>
        <w:tabs>
          <w:tab w:val="num" w:pos="1440"/>
        </w:tabs>
        <w:ind w:left="1440" w:hanging="360"/>
      </w:pPr>
      <w:rPr>
        <w:rFonts w:ascii="Courier New" w:hAnsi="Courier New"/>
      </w:rPr>
    </w:lvl>
    <w:lvl w:ilvl="2" w:tplc="8990DB4A">
      <w:start w:val="1"/>
      <w:numFmt w:val="bullet"/>
      <w:lvlText w:val=""/>
      <w:lvlJc w:val="left"/>
      <w:pPr>
        <w:tabs>
          <w:tab w:val="num" w:pos="2160"/>
        </w:tabs>
        <w:ind w:left="2160" w:hanging="360"/>
      </w:pPr>
      <w:rPr>
        <w:rFonts w:ascii="Wingdings" w:hAnsi="Wingdings"/>
      </w:rPr>
    </w:lvl>
    <w:lvl w:ilvl="3" w:tplc="67360E34">
      <w:start w:val="1"/>
      <w:numFmt w:val="bullet"/>
      <w:lvlText w:val=""/>
      <w:lvlJc w:val="left"/>
      <w:pPr>
        <w:tabs>
          <w:tab w:val="num" w:pos="2880"/>
        </w:tabs>
        <w:ind w:left="2880" w:hanging="360"/>
      </w:pPr>
      <w:rPr>
        <w:rFonts w:ascii="Symbol" w:hAnsi="Symbol"/>
      </w:rPr>
    </w:lvl>
    <w:lvl w:ilvl="4" w:tplc="586A745E">
      <w:start w:val="1"/>
      <w:numFmt w:val="bullet"/>
      <w:lvlText w:val="o"/>
      <w:lvlJc w:val="left"/>
      <w:pPr>
        <w:tabs>
          <w:tab w:val="num" w:pos="3600"/>
        </w:tabs>
        <w:ind w:left="3600" w:hanging="360"/>
      </w:pPr>
      <w:rPr>
        <w:rFonts w:ascii="Courier New" w:hAnsi="Courier New"/>
      </w:rPr>
    </w:lvl>
    <w:lvl w:ilvl="5" w:tplc="974A87E8">
      <w:start w:val="1"/>
      <w:numFmt w:val="bullet"/>
      <w:lvlText w:val=""/>
      <w:lvlJc w:val="left"/>
      <w:pPr>
        <w:tabs>
          <w:tab w:val="num" w:pos="4320"/>
        </w:tabs>
        <w:ind w:left="4320" w:hanging="360"/>
      </w:pPr>
      <w:rPr>
        <w:rFonts w:ascii="Wingdings" w:hAnsi="Wingdings"/>
      </w:rPr>
    </w:lvl>
    <w:lvl w:ilvl="6" w:tplc="54826078">
      <w:start w:val="1"/>
      <w:numFmt w:val="bullet"/>
      <w:lvlText w:val=""/>
      <w:lvlJc w:val="left"/>
      <w:pPr>
        <w:tabs>
          <w:tab w:val="num" w:pos="5040"/>
        </w:tabs>
        <w:ind w:left="5040" w:hanging="360"/>
      </w:pPr>
      <w:rPr>
        <w:rFonts w:ascii="Symbol" w:hAnsi="Symbol"/>
      </w:rPr>
    </w:lvl>
    <w:lvl w:ilvl="7" w:tplc="55BA144E">
      <w:start w:val="1"/>
      <w:numFmt w:val="bullet"/>
      <w:lvlText w:val="o"/>
      <w:lvlJc w:val="left"/>
      <w:pPr>
        <w:tabs>
          <w:tab w:val="num" w:pos="5760"/>
        </w:tabs>
        <w:ind w:left="5760" w:hanging="360"/>
      </w:pPr>
      <w:rPr>
        <w:rFonts w:ascii="Courier New" w:hAnsi="Courier New"/>
      </w:rPr>
    </w:lvl>
    <w:lvl w:ilvl="8" w:tplc="6BF4C76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EB25C96">
      <w:start w:val="1"/>
      <w:numFmt w:val="bullet"/>
      <w:lvlText w:val=""/>
      <w:lvlJc w:val="left"/>
      <w:pPr>
        <w:ind w:left="720" w:hanging="360"/>
      </w:pPr>
      <w:rPr>
        <w:rFonts w:ascii="Symbol" w:hAnsi="Symbol"/>
      </w:rPr>
    </w:lvl>
    <w:lvl w:ilvl="1" w:tplc="65447F2C">
      <w:start w:val="1"/>
      <w:numFmt w:val="bullet"/>
      <w:lvlText w:val="o"/>
      <w:lvlJc w:val="left"/>
      <w:pPr>
        <w:tabs>
          <w:tab w:val="num" w:pos="1440"/>
        </w:tabs>
        <w:ind w:left="1440" w:hanging="360"/>
      </w:pPr>
      <w:rPr>
        <w:rFonts w:ascii="Courier New" w:hAnsi="Courier New"/>
      </w:rPr>
    </w:lvl>
    <w:lvl w:ilvl="2" w:tplc="3A482AFA">
      <w:start w:val="1"/>
      <w:numFmt w:val="bullet"/>
      <w:lvlText w:val=""/>
      <w:lvlJc w:val="left"/>
      <w:pPr>
        <w:tabs>
          <w:tab w:val="num" w:pos="2160"/>
        </w:tabs>
        <w:ind w:left="2160" w:hanging="360"/>
      </w:pPr>
      <w:rPr>
        <w:rFonts w:ascii="Wingdings" w:hAnsi="Wingdings"/>
      </w:rPr>
    </w:lvl>
    <w:lvl w:ilvl="3" w:tplc="2EB8C256">
      <w:start w:val="1"/>
      <w:numFmt w:val="bullet"/>
      <w:lvlText w:val=""/>
      <w:lvlJc w:val="left"/>
      <w:pPr>
        <w:tabs>
          <w:tab w:val="num" w:pos="2880"/>
        </w:tabs>
        <w:ind w:left="2880" w:hanging="360"/>
      </w:pPr>
      <w:rPr>
        <w:rFonts w:ascii="Symbol" w:hAnsi="Symbol"/>
      </w:rPr>
    </w:lvl>
    <w:lvl w:ilvl="4" w:tplc="DF9A96D4">
      <w:start w:val="1"/>
      <w:numFmt w:val="bullet"/>
      <w:lvlText w:val="o"/>
      <w:lvlJc w:val="left"/>
      <w:pPr>
        <w:tabs>
          <w:tab w:val="num" w:pos="3600"/>
        </w:tabs>
        <w:ind w:left="3600" w:hanging="360"/>
      </w:pPr>
      <w:rPr>
        <w:rFonts w:ascii="Courier New" w:hAnsi="Courier New"/>
      </w:rPr>
    </w:lvl>
    <w:lvl w:ilvl="5" w:tplc="AA0AE7F2">
      <w:start w:val="1"/>
      <w:numFmt w:val="bullet"/>
      <w:lvlText w:val=""/>
      <w:lvlJc w:val="left"/>
      <w:pPr>
        <w:tabs>
          <w:tab w:val="num" w:pos="4320"/>
        </w:tabs>
        <w:ind w:left="4320" w:hanging="360"/>
      </w:pPr>
      <w:rPr>
        <w:rFonts w:ascii="Wingdings" w:hAnsi="Wingdings"/>
      </w:rPr>
    </w:lvl>
    <w:lvl w:ilvl="6" w:tplc="E40A090E">
      <w:start w:val="1"/>
      <w:numFmt w:val="bullet"/>
      <w:lvlText w:val=""/>
      <w:lvlJc w:val="left"/>
      <w:pPr>
        <w:tabs>
          <w:tab w:val="num" w:pos="5040"/>
        </w:tabs>
        <w:ind w:left="5040" w:hanging="360"/>
      </w:pPr>
      <w:rPr>
        <w:rFonts w:ascii="Symbol" w:hAnsi="Symbol"/>
      </w:rPr>
    </w:lvl>
    <w:lvl w:ilvl="7" w:tplc="AA843820">
      <w:start w:val="1"/>
      <w:numFmt w:val="bullet"/>
      <w:lvlText w:val="o"/>
      <w:lvlJc w:val="left"/>
      <w:pPr>
        <w:tabs>
          <w:tab w:val="num" w:pos="5760"/>
        </w:tabs>
        <w:ind w:left="5760" w:hanging="360"/>
      </w:pPr>
      <w:rPr>
        <w:rFonts w:ascii="Courier New" w:hAnsi="Courier New"/>
      </w:rPr>
    </w:lvl>
    <w:lvl w:ilvl="8" w:tplc="8166AAA8">
      <w:start w:val="1"/>
      <w:numFmt w:val="bullet"/>
      <w:lvlText w:val=""/>
      <w:lvlJc w:val="left"/>
      <w:pPr>
        <w:tabs>
          <w:tab w:val="num" w:pos="6480"/>
        </w:tabs>
        <w:ind w:left="6480" w:hanging="360"/>
      </w:pPr>
      <w:rPr>
        <w:rFonts w:ascii="Wingdings" w:hAnsi="Wingdings"/>
      </w:rPr>
    </w:lvl>
  </w:abstractNum>
  <w:abstractNum w:abstractNumId="2" w15:restartNumberingAfterBreak="0">
    <w:nsid w:val="4F3C686C"/>
    <w:multiLevelType w:val="multilevel"/>
    <w:tmpl w:val="8EE695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90911"/>
    <w:multiLevelType w:val="multilevel"/>
    <w:tmpl w:val="10EA47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F3"/>
    <w:rsid w:val="00066084"/>
    <w:rsid w:val="000D7EA4"/>
    <w:rsid w:val="0017234F"/>
    <w:rsid w:val="001A5894"/>
    <w:rsid w:val="001F2B79"/>
    <w:rsid w:val="002545B8"/>
    <w:rsid w:val="00294024"/>
    <w:rsid w:val="002D09FC"/>
    <w:rsid w:val="002E660D"/>
    <w:rsid w:val="00300CFA"/>
    <w:rsid w:val="00384DC2"/>
    <w:rsid w:val="003F0C53"/>
    <w:rsid w:val="004005FB"/>
    <w:rsid w:val="004B7921"/>
    <w:rsid w:val="004D39B4"/>
    <w:rsid w:val="00557C74"/>
    <w:rsid w:val="00575667"/>
    <w:rsid w:val="00613297"/>
    <w:rsid w:val="00622FBA"/>
    <w:rsid w:val="00680839"/>
    <w:rsid w:val="006C5C02"/>
    <w:rsid w:val="006E7E1D"/>
    <w:rsid w:val="0074324E"/>
    <w:rsid w:val="00862F98"/>
    <w:rsid w:val="008D23CF"/>
    <w:rsid w:val="008D53F9"/>
    <w:rsid w:val="008F4BCF"/>
    <w:rsid w:val="00A51C90"/>
    <w:rsid w:val="00B07639"/>
    <w:rsid w:val="00B24F43"/>
    <w:rsid w:val="00B61B89"/>
    <w:rsid w:val="00BA5965"/>
    <w:rsid w:val="00BF1640"/>
    <w:rsid w:val="00C22AD6"/>
    <w:rsid w:val="00C252F0"/>
    <w:rsid w:val="00D27CF3"/>
    <w:rsid w:val="00E545DB"/>
    <w:rsid w:val="00ED3C52"/>
    <w:rsid w:val="00EF6388"/>
    <w:rsid w:val="00FC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2A509-09AF-45EF-9FAA-5AEE246D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587923">
      <w:bodyDiv w:val="1"/>
      <w:marLeft w:val="0"/>
      <w:marRight w:val="0"/>
      <w:marTop w:val="0"/>
      <w:marBottom w:val="0"/>
      <w:divBdr>
        <w:top w:val="none" w:sz="0" w:space="0" w:color="auto"/>
        <w:left w:val="none" w:sz="0" w:space="0" w:color="auto"/>
        <w:bottom w:val="none" w:sz="0" w:space="0" w:color="auto"/>
        <w:right w:val="none" w:sz="0" w:space="0" w:color="auto"/>
      </w:divBdr>
      <w:divsChild>
        <w:div w:id="845218476">
          <w:marLeft w:val="0"/>
          <w:marRight w:val="0"/>
          <w:marTop w:val="0"/>
          <w:marBottom w:val="0"/>
          <w:divBdr>
            <w:top w:val="none" w:sz="0" w:space="0" w:color="auto"/>
            <w:left w:val="none" w:sz="0" w:space="0" w:color="auto"/>
            <w:bottom w:val="none" w:sz="0" w:space="0" w:color="auto"/>
            <w:right w:val="none" w:sz="0" w:space="0" w:color="auto"/>
          </w:divBdr>
        </w:div>
        <w:div w:id="2634178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 Mack</dc:creator>
  <cp:lastModifiedBy>Ronnie Mack</cp:lastModifiedBy>
  <cp:revision>3</cp:revision>
  <dcterms:created xsi:type="dcterms:W3CDTF">2021-05-20T19:36:00Z</dcterms:created>
  <dcterms:modified xsi:type="dcterms:W3CDTF">2021-05-20T19:37:00Z</dcterms:modified>
</cp:coreProperties>
</file>